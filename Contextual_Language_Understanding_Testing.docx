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D6" w:rsidRDefault="00BC4888">
      <w:pPr>
        <w:pStyle w:val="Heading1"/>
      </w:pPr>
      <w:r>
        <w:t>Testing</w:t>
      </w:r>
    </w:p>
    <w:p w:rsidR="00BC4888" w:rsidRPr="00BC4888" w:rsidRDefault="00BC4888" w:rsidP="00BC48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C488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Evaluation Dataset</w:t>
      </w:r>
      <w:r w:rsidRPr="00BC48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BC4888" w:rsidRDefault="00BC4888" w:rsidP="00BC4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C4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eval_dataset</w:t>
      </w:r>
      <w:proofErr w:type="spellEnd"/>
      <w:r w:rsidRPr="00BC4888">
        <w:rPr>
          <w:rFonts w:ascii="Courier New" w:eastAsia="Times New Roman" w:hAnsi="Courier New" w:cs="Courier New"/>
          <w:sz w:val="20"/>
          <w:szCs w:val="20"/>
          <w:lang w:val="en-IN" w:eastAsia="en-IN"/>
        </w:rPr>
        <w:t>=</w:t>
      </w:r>
      <w:proofErr w:type="gramStart"/>
      <w:r w:rsidRPr="00BC4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tokenized[</w:t>
      </w:r>
      <w:proofErr w:type="gramEnd"/>
      <w:r w:rsidRPr="00BC4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"validation"]</w:t>
      </w:r>
    </w:p>
    <w:p w:rsidR="00BC4888" w:rsidRDefault="00BC4888" w:rsidP="00BC4888">
      <w:pPr>
        <w:pStyle w:val="NormalWeb"/>
        <w:numPr>
          <w:ilvl w:val="0"/>
          <w:numId w:val="10"/>
        </w:numPr>
      </w:pPr>
      <w:r>
        <w:rPr>
          <w:rStyle w:val="Strong"/>
        </w:rPr>
        <w:t>Metrics</w:t>
      </w:r>
      <w:r>
        <w:t>:</w:t>
      </w:r>
    </w:p>
    <w:p w:rsidR="00BC4888" w:rsidRDefault="00BC4888" w:rsidP="00BC4888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sklearn.metrics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accuracy_score</w:t>
      </w:r>
      <w:proofErr w:type="spellEnd"/>
    </w:p>
    <w:p w:rsidR="00BC4888" w:rsidRDefault="00BC4888" w:rsidP="00BC488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compute_metrics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  <w:rFonts w:eastAsiaTheme="majorEastAsia"/>
        </w:rPr>
        <w:t>eval_pred</w:t>
      </w:r>
      <w:proofErr w:type="spellEnd"/>
      <w:r>
        <w:rPr>
          <w:rStyle w:val="HTMLCode"/>
        </w:rPr>
        <w:t>):</w:t>
      </w:r>
    </w:p>
    <w:p w:rsidR="00BC4888" w:rsidRDefault="00BC4888" w:rsidP="00BC488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logits</w:t>
      </w:r>
      <w:proofErr w:type="gramEnd"/>
      <w:r>
        <w:rPr>
          <w:rStyle w:val="HTMLCode"/>
        </w:rPr>
        <w:t xml:space="preserve">, labels = </w:t>
      </w:r>
      <w:proofErr w:type="spellStart"/>
      <w:r>
        <w:rPr>
          <w:rStyle w:val="HTMLCode"/>
        </w:rPr>
        <w:t>eval_pred</w:t>
      </w:r>
      <w:proofErr w:type="spellEnd"/>
    </w:p>
    <w:p w:rsidR="00BC4888" w:rsidRDefault="00BC4888" w:rsidP="00BC488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preds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torch.argmax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torch.tensor</w:t>
      </w:r>
      <w:proofErr w:type="spellEnd"/>
      <w:r>
        <w:rPr>
          <w:rStyle w:val="HTMLCode"/>
        </w:rPr>
        <w:t>(logits), dim=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BC4888" w:rsidRDefault="00BC4888" w:rsidP="00BC4888">
      <w:pPr>
        <w:pStyle w:val="HTMLPreformatted"/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{</w:t>
      </w:r>
      <w:r>
        <w:rPr>
          <w:rStyle w:val="hljs-string"/>
          <w:rFonts w:eastAsiaTheme="majorEastAsia"/>
        </w:rPr>
        <w:t>"accuracy"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accuracy_score</w:t>
      </w:r>
      <w:proofErr w:type="spellEnd"/>
      <w:r>
        <w:rPr>
          <w:rStyle w:val="HTMLCode"/>
        </w:rPr>
        <w:t xml:space="preserve">(labels, </w:t>
      </w:r>
      <w:proofErr w:type="spellStart"/>
      <w:r>
        <w:rPr>
          <w:rStyle w:val="HTMLCode"/>
        </w:rPr>
        <w:t>preds</w:t>
      </w:r>
      <w:proofErr w:type="spellEnd"/>
      <w:r>
        <w:rPr>
          <w:rStyle w:val="HTMLCode"/>
        </w:rPr>
        <w:t>)}</w:t>
      </w:r>
    </w:p>
    <w:p w:rsidR="00BC4888" w:rsidRDefault="00BC4888" w:rsidP="00BC4888">
      <w:pPr>
        <w:pStyle w:val="NormalWeb"/>
        <w:numPr>
          <w:ilvl w:val="0"/>
          <w:numId w:val="10"/>
        </w:numPr>
      </w:pPr>
      <w:bookmarkStart w:id="0" w:name="_GoBack"/>
      <w:bookmarkEnd w:id="0"/>
      <w:r>
        <w:rPr>
          <w:rStyle w:val="Strong"/>
        </w:rPr>
        <w:t>Model Validation</w:t>
      </w:r>
      <w:r>
        <w:t>:</w:t>
      </w:r>
      <w:r>
        <w:br/>
        <w:t>Evaluation runs after each epoch, as specified:</w:t>
      </w:r>
    </w:p>
    <w:p w:rsidR="00BC4888" w:rsidRDefault="00BC4888" w:rsidP="00BC4888">
      <w:pPr>
        <w:pStyle w:val="HTMLPreformatted"/>
      </w:pPr>
      <w:proofErr w:type="spellStart"/>
      <w:r>
        <w:rPr>
          <w:rStyle w:val="HTMLCode"/>
        </w:rPr>
        <w:t>evaluation_strategy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"epoch"</w:t>
      </w:r>
    </w:p>
    <w:p w:rsidR="00BC4888" w:rsidRPr="00BC4888" w:rsidRDefault="00BC4888" w:rsidP="00BC4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27CD6" w:rsidRDefault="00D27CD6"/>
    <w:sectPr w:rsidR="00D27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7F53D9D"/>
    <w:multiLevelType w:val="hybridMultilevel"/>
    <w:tmpl w:val="9DD20BDC"/>
    <w:lvl w:ilvl="0" w:tplc="E2186D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4888"/>
    <w:rsid w:val="00CB0664"/>
    <w:rsid w:val="00D27C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C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8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C488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C4888"/>
  </w:style>
  <w:style w:type="character" w:customStyle="1" w:styleId="hljs-keyword">
    <w:name w:val="hljs-keyword"/>
    <w:basedOn w:val="DefaultParagraphFont"/>
    <w:rsid w:val="00BC4888"/>
  </w:style>
  <w:style w:type="character" w:customStyle="1" w:styleId="hljs-title">
    <w:name w:val="hljs-title"/>
    <w:basedOn w:val="DefaultParagraphFont"/>
    <w:rsid w:val="00BC4888"/>
  </w:style>
  <w:style w:type="character" w:customStyle="1" w:styleId="hljs-params">
    <w:name w:val="hljs-params"/>
    <w:basedOn w:val="DefaultParagraphFont"/>
    <w:rsid w:val="00BC4888"/>
  </w:style>
  <w:style w:type="character" w:customStyle="1" w:styleId="hljs-number">
    <w:name w:val="hljs-number"/>
    <w:basedOn w:val="DefaultParagraphFont"/>
    <w:rsid w:val="00BC4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C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8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C488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C4888"/>
  </w:style>
  <w:style w:type="character" w:customStyle="1" w:styleId="hljs-keyword">
    <w:name w:val="hljs-keyword"/>
    <w:basedOn w:val="DefaultParagraphFont"/>
    <w:rsid w:val="00BC4888"/>
  </w:style>
  <w:style w:type="character" w:customStyle="1" w:styleId="hljs-title">
    <w:name w:val="hljs-title"/>
    <w:basedOn w:val="DefaultParagraphFont"/>
    <w:rsid w:val="00BC4888"/>
  </w:style>
  <w:style w:type="character" w:customStyle="1" w:styleId="hljs-params">
    <w:name w:val="hljs-params"/>
    <w:basedOn w:val="DefaultParagraphFont"/>
    <w:rsid w:val="00BC4888"/>
  </w:style>
  <w:style w:type="character" w:customStyle="1" w:styleId="hljs-number">
    <w:name w:val="hljs-number"/>
    <w:basedOn w:val="DefaultParagraphFont"/>
    <w:rsid w:val="00BC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FBE2D4-0408-45BF-AB86-1AA69E6E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mustafa</cp:lastModifiedBy>
  <cp:revision>2</cp:revision>
  <dcterms:created xsi:type="dcterms:W3CDTF">2013-12-23T23:15:00Z</dcterms:created>
  <dcterms:modified xsi:type="dcterms:W3CDTF">2025-05-21T06:50:00Z</dcterms:modified>
  <cp:category/>
</cp:coreProperties>
</file>